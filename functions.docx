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00DA" w:rsidRDefault="00000000">
      <w:pPr>
        <w:pStyle w:val="1"/>
      </w:pPr>
      <w:r>
        <w:t>Список функций языка PHP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00DA">
        <w:tc>
          <w:tcPr>
            <w:tcW w:w="2880" w:type="dxa"/>
          </w:tcPr>
          <w:p w:rsidR="000400DA" w:rsidRDefault="00000000">
            <w:r>
              <w:t>№</w:t>
            </w:r>
          </w:p>
        </w:tc>
        <w:tc>
          <w:tcPr>
            <w:tcW w:w="2880" w:type="dxa"/>
          </w:tcPr>
          <w:p w:rsidR="000400DA" w:rsidRDefault="00000000">
            <w:r>
              <w:t>Наименование функции</w:t>
            </w:r>
          </w:p>
        </w:tc>
        <w:tc>
          <w:tcPr>
            <w:tcW w:w="2880" w:type="dxa"/>
          </w:tcPr>
          <w:p w:rsidR="000400DA" w:rsidRDefault="00000000">
            <w:r>
              <w:t>Описание функции</w:t>
            </w:r>
          </w:p>
        </w:tc>
      </w:tr>
      <w:tr w:rsidR="000400DA" w:rsidRPr="00310940">
        <w:tc>
          <w:tcPr>
            <w:tcW w:w="2880" w:type="dxa"/>
          </w:tcPr>
          <w:p w:rsidR="000400DA" w:rsidRDefault="00000000">
            <w:r>
              <w:t>1</w:t>
            </w:r>
          </w:p>
        </w:tc>
        <w:tc>
          <w:tcPr>
            <w:tcW w:w="2880" w:type="dxa"/>
          </w:tcPr>
          <w:p w:rsidR="000400DA" w:rsidRDefault="00000000">
            <w:r>
              <w:t>explode()</w:t>
            </w:r>
          </w:p>
        </w:tc>
        <w:tc>
          <w:tcPr>
            <w:tcW w:w="2880" w:type="dxa"/>
          </w:tcPr>
          <w:p w:rsidR="000400DA" w:rsidRPr="00310940" w:rsidRDefault="00310940">
            <w:pPr>
              <w:rPr>
                <w:lang w:val="ru-RU"/>
              </w:rPr>
            </w:pPr>
            <w:r w:rsidRPr="00310940">
              <w:rPr>
                <w:lang w:val="ru-RU"/>
              </w:rPr>
              <w:t>разбивает строку на массив и обратно</w:t>
            </w:r>
            <w:r w:rsidRPr="00310940">
              <w:rPr>
                <w:lang w:val="ru-RU"/>
              </w:rPr>
              <w:t xml:space="preserve">. </w:t>
            </w:r>
            <w:proofErr w:type="gramStart"/>
            <w:r w:rsidR="00000000" w:rsidRPr="00310940">
              <w:rPr>
                <w:lang w:val="ru-RU"/>
              </w:rPr>
              <w:t>Например</w:t>
            </w:r>
            <w:proofErr w:type="gramEnd"/>
            <w:r w:rsidR="00000000" w:rsidRPr="00310940">
              <w:rPr>
                <w:lang w:val="ru-RU"/>
              </w:rPr>
              <w:t>, разделение текста по пробелам или запятым.</w:t>
            </w:r>
          </w:p>
        </w:tc>
      </w:tr>
      <w:tr w:rsidR="000400DA">
        <w:tc>
          <w:tcPr>
            <w:tcW w:w="2880" w:type="dxa"/>
          </w:tcPr>
          <w:p w:rsidR="000400DA" w:rsidRDefault="00000000">
            <w:r>
              <w:t>2</w:t>
            </w:r>
          </w:p>
        </w:tc>
        <w:tc>
          <w:tcPr>
            <w:tcW w:w="2880" w:type="dxa"/>
          </w:tcPr>
          <w:p w:rsidR="000400DA" w:rsidRDefault="00000000">
            <w:r>
              <w:t>implode()</w:t>
            </w:r>
          </w:p>
        </w:tc>
        <w:tc>
          <w:tcPr>
            <w:tcW w:w="2880" w:type="dxa"/>
          </w:tcPr>
          <w:p w:rsidR="000400DA" w:rsidRDefault="00000000">
            <w:r w:rsidRPr="00310940">
              <w:rPr>
                <w:lang w:val="ru-RU"/>
              </w:rPr>
              <w:t xml:space="preserve">Объединяет элементы массива в строку, добавляя указанный разделитель. </w:t>
            </w:r>
            <w:proofErr w:type="spellStart"/>
            <w:r>
              <w:t>Например</w:t>
            </w:r>
            <w:proofErr w:type="spellEnd"/>
            <w:r>
              <w:t xml:space="preserve">, </w:t>
            </w:r>
            <w:proofErr w:type="spellStart"/>
            <w:r>
              <w:t>собирает</w:t>
            </w:r>
            <w:proofErr w:type="spellEnd"/>
            <w:r>
              <w:t xml:space="preserve"> </w:t>
            </w:r>
            <w:proofErr w:type="spellStart"/>
            <w:r>
              <w:t>список</w:t>
            </w:r>
            <w:proofErr w:type="spellEnd"/>
            <w:r>
              <w:t xml:space="preserve"> </w:t>
            </w:r>
            <w:proofErr w:type="spellStart"/>
            <w:r>
              <w:t>слов</w:t>
            </w:r>
            <w:proofErr w:type="spellEnd"/>
            <w:r>
              <w:t xml:space="preserve"> в предложение.</w:t>
            </w:r>
          </w:p>
        </w:tc>
      </w:tr>
      <w:tr w:rsidR="000400DA" w:rsidRPr="00310940">
        <w:tc>
          <w:tcPr>
            <w:tcW w:w="2880" w:type="dxa"/>
          </w:tcPr>
          <w:p w:rsidR="000400DA" w:rsidRDefault="00000000">
            <w:r>
              <w:t>3</w:t>
            </w:r>
          </w:p>
        </w:tc>
        <w:tc>
          <w:tcPr>
            <w:tcW w:w="2880" w:type="dxa"/>
          </w:tcPr>
          <w:p w:rsidR="000400DA" w:rsidRDefault="00000000">
            <w:r>
              <w:t>htmlspecialchars()</w:t>
            </w:r>
          </w:p>
        </w:tc>
        <w:tc>
          <w:tcPr>
            <w:tcW w:w="2880" w:type="dxa"/>
          </w:tcPr>
          <w:p w:rsidR="000400DA" w:rsidRPr="00310940" w:rsidRDefault="00310940">
            <w:pPr>
              <w:rPr>
                <w:lang w:val="ru-RU"/>
              </w:rPr>
            </w:pPr>
            <w:r w:rsidRPr="00310940">
              <w:rPr>
                <w:lang w:val="ru-RU"/>
              </w:rPr>
              <w:t>заменяет спецсимволами HTML заданную строку</w:t>
            </w:r>
            <w:r w:rsidR="00000000" w:rsidRPr="00310940">
              <w:rPr>
                <w:lang w:val="ru-RU"/>
              </w:rPr>
              <w:t>. Используется, чтобы защитить веб-страницу от вредного кода.</w:t>
            </w:r>
          </w:p>
        </w:tc>
      </w:tr>
      <w:tr w:rsidR="000400DA" w:rsidRPr="00310940">
        <w:tc>
          <w:tcPr>
            <w:tcW w:w="2880" w:type="dxa"/>
          </w:tcPr>
          <w:p w:rsidR="000400DA" w:rsidRDefault="00000000">
            <w:r>
              <w:t>4</w:t>
            </w:r>
          </w:p>
        </w:tc>
        <w:tc>
          <w:tcPr>
            <w:tcW w:w="2880" w:type="dxa"/>
          </w:tcPr>
          <w:p w:rsidR="000400DA" w:rsidRDefault="00000000">
            <w:r>
              <w:t>md5()</w:t>
            </w:r>
          </w:p>
        </w:tc>
        <w:tc>
          <w:tcPr>
            <w:tcW w:w="2880" w:type="dxa"/>
          </w:tcPr>
          <w:p w:rsidR="000400DA" w:rsidRPr="00310940" w:rsidRDefault="00000000">
            <w:pPr>
              <w:rPr>
                <w:lang w:val="ru-RU"/>
              </w:rPr>
            </w:pPr>
            <w:r w:rsidRPr="00310940">
              <w:rPr>
                <w:lang w:val="ru-RU"/>
              </w:rPr>
              <w:t xml:space="preserve">Создаёт </w:t>
            </w:r>
            <w:proofErr w:type="spellStart"/>
            <w:r w:rsidRPr="00310940">
              <w:rPr>
                <w:lang w:val="ru-RU"/>
              </w:rPr>
              <w:t>хеш</w:t>
            </w:r>
            <w:proofErr w:type="spellEnd"/>
            <w:r w:rsidRPr="00310940">
              <w:rPr>
                <w:lang w:val="ru-RU"/>
              </w:rPr>
              <w:t xml:space="preserve"> (код) из строки. Обычно применяется для хранения паролей, но устарело из-за низкой безопасности.</w:t>
            </w:r>
          </w:p>
        </w:tc>
      </w:tr>
      <w:tr w:rsidR="000400DA" w:rsidRPr="00310940">
        <w:tc>
          <w:tcPr>
            <w:tcW w:w="2880" w:type="dxa"/>
          </w:tcPr>
          <w:p w:rsidR="000400DA" w:rsidRDefault="00000000">
            <w:r>
              <w:t>5</w:t>
            </w:r>
          </w:p>
        </w:tc>
        <w:tc>
          <w:tcPr>
            <w:tcW w:w="2880" w:type="dxa"/>
          </w:tcPr>
          <w:p w:rsidR="000400DA" w:rsidRDefault="00000000">
            <w:r>
              <w:t>sha1()</w:t>
            </w:r>
          </w:p>
        </w:tc>
        <w:tc>
          <w:tcPr>
            <w:tcW w:w="2880" w:type="dxa"/>
          </w:tcPr>
          <w:p w:rsidR="000400DA" w:rsidRPr="00310940" w:rsidRDefault="00000000">
            <w:pPr>
              <w:rPr>
                <w:lang w:val="ru-RU"/>
              </w:rPr>
            </w:pPr>
            <w:r w:rsidRPr="00310940">
              <w:rPr>
                <w:lang w:val="ru-RU"/>
              </w:rPr>
              <w:t xml:space="preserve">Создаёт более безопасный </w:t>
            </w:r>
            <w:proofErr w:type="spellStart"/>
            <w:r w:rsidRPr="00310940">
              <w:rPr>
                <w:lang w:val="ru-RU"/>
              </w:rPr>
              <w:t>хеш</w:t>
            </w:r>
            <w:proofErr w:type="spellEnd"/>
            <w:r w:rsidRPr="00310940">
              <w:rPr>
                <w:lang w:val="ru-RU"/>
              </w:rPr>
              <w:t xml:space="preserve"> из строки. Тоже применяется для хранения паролей или проверки целостности данных.</w:t>
            </w:r>
          </w:p>
        </w:tc>
      </w:tr>
      <w:tr w:rsidR="000400DA" w:rsidRPr="00310940">
        <w:tc>
          <w:tcPr>
            <w:tcW w:w="2880" w:type="dxa"/>
          </w:tcPr>
          <w:p w:rsidR="000400DA" w:rsidRDefault="00000000">
            <w:r>
              <w:t>6</w:t>
            </w:r>
          </w:p>
        </w:tc>
        <w:tc>
          <w:tcPr>
            <w:tcW w:w="2880" w:type="dxa"/>
          </w:tcPr>
          <w:p w:rsidR="000400DA" w:rsidRDefault="00000000">
            <w:r>
              <w:t>strip_tags()</w:t>
            </w:r>
          </w:p>
        </w:tc>
        <w:tc>
          <w:tcPr>
            <w:tcW w:w="2880" w:type="dxa"/>
          </w:tcPr>
          <w:p w:rsidR="000400DA" w:rsidRPr="00310940" w:rsidRDefault="00000000">
            <w:pPr>
              <w:rPr>
                <w:lang w:val="ru-RU"/>
              </w:rPr>
            </w:pPr>
            <w:r w:rsidRPr="00310940">
              <w:rPr>
                <w:lang w:val="ru-RU"/>
              </w:rPr>
              <w:t xml:space="preserve">Удаляет </w:t>
            </w:r>
            <w:r>
              <w:t>HTML</w:t>
            </w:r>
            <w:r w:rsidRPr="00310940">
              <w:rPr>
                <w:lang w:val="ru-RU"/>
              </w:rPr>
              <w:t>-теги из строки. Полезно для очистки текста от лишнего форматирования.</w:t>
            </w:r>
          </w:p>
        </w:tc>
      </w:tr>
      <w:tr w:rsidR="000400DA" w:rsidRPr="00310940">
        <w:tc>
          <w:tcPr>
            <w:tcW w:w="2880" w:type="dxa"/>
          </w:tcPr>
          <w:p w:rsidR="000400DA" w:rsidRDefault="00000000">
            <w:r>
              <w:t>7</w:t>
            </w:r>
          </w:p>
        </w:tc>
        <w:tc>
          <w:tcPr>
            <w:tcW w:w="2880" w:type="dxa"/>
          </w:tcPr>
          <w:p w:rsidR="000400DA" w:rsidRDefault="00000000">
            <w:r>
              <w:t>strlen()</w:t>
            </w:r>
          </w:p>
        </w:tc>
        <w:tc>
          <w:tcPr>
            <w:tcW w:w="2880" w:type="dxa"/>
          </w:tcPr>
          <w:p w:rsidR="000400DA" w:rsidRPr="00310940" w:rsidRDefault="00000000">
            <w:pPr>
              <w:rPr>
                <w:lang w:val="ru-RU"/>
              </w:rPr>
            </w:pPr>
            <w:r w:rsidRPr="00310940">
              <w:rPr>
                <w:lang w:val="ru-RU"/>
              </w:rPr>
              <w:t>Считает количество символов в строке. Например, чтобы узнать длину пароля.</w:t>
            </w:r>
          </w:p>
        </w:tc>
      </w:tr>
      <w:tr w:rsidR="000400DA" w:rsidRPr="00310940">
        <w:tc>
          <w:tcPr>
            <w:tcW w:w="2880" w:type="dxa"/>
          </w:tcPr>
          <w:p w:rsidR="000400DA" w:rsidRDefault="00000000">
            <w:r>
              <w:t>8</w:t>
            </w:r>
          </w:p>
        </w:tc>
        <w:tc>
          <w:tcPr>
            <w:tcW w:w="2880" w:type="dxa"/>
          </w:tcPr>
          <w:p w:rsidR="000400DA" w:rsidRDefault="00000000">
            <w:r>
              <w:t>substr()</w:t>
            </w:r>
          </w:p>
        </w:tc>
        <w:tc>
          <w:tcPr>
            <w:tcW w:w="2880" w:type="dxa"/>
          </w:tcPr>
          <w:p w:rsidR="000400DA" w:rsidRPr="00310940" w:rsidRDefault="00310940">
            <w:pPr>
              <w:rPr>
                <w:lang w:val="ru-RU"/>
              </w:rPr>
            </w:pPr>
            <w:r w:rsidRPr="00310940">
              <w:rPr>
                <w:lang w:val="ru-RU"/>
              </w:rPr>
              <w:t>осуществляет вырезание подстроки из исходной строки</w:t>
            </w:r>
            <w:r w:rsidR="00000000" w:rsidRPr="00310940">
              <w:rPr>
                <w:lang w:val="ru-RU"/>
              </w:rPr>
              <w:t>. Например, извлекает первые 5 символов из текста.</w:t>
            </w:r>
          </w:p>
        </w:tc>
      </w:tr>
      <w:tr w:rsidR="000400DA" w:rsidRPr="00310940">
        <w:tc>
          <w:tcPr>
            <w:tcW w:w="2880" w:type="dxa"/>
          </w:tcPr>
          <w:p w:rsidR="000400DA" w:rsidRDefault="00000000">
            <w:r>
              <w:t>9</w:t>
            </w:r>
          </w:p>
        </w:tc>
        <w:tc>
          <w:tcPr>
            <w:tcW w:w="2880" w:type="dxa"/>
          </w:tcPr>
          <w:p w:rsidR="000400DA" w:rsidRDefault="00000000">
            <w:r>
              <w:t>str_replace()</w:t>
            </w:r>
          </w:p>
        </w:tc>
        <w:tc>
          <w:tcPr>
            <w:tcW w:w="2880" w:type="dxa"/>
          </w:tcPr>
          <w:p w:rsidR="000400DA" w:rsidRPr="00310940" w:rsidRDefault="00000000">
            <w:pPr>
              <w:rPr>
                <w:lang w:val="ru-RU"/>
              </w:rPr>
            </w:pPr>
            <w:r w:rsidRPr="00310940">
              <w:rPr>
                <w:lang w:val="ru-RU"/>
              </w:rPr>
              <w:t xml:space="preserve">Заменяет одно слово или символ в строке на другое. Например, меняет </w:t>
            </w:r>
            <w:r w:rsidRPr="00310940">
              <w:rPr>
                <w:lang w:val="ru-RU"/>
              </w:rPr>
              <w:lastRenderedPageBreak/>
              <w:t>'кот' на 'пёс' в предложении.</w:t>
            </w:r>
          </w:p>
        </w:tc>
      </w:tr>
      <w:tr w:rsidR="000400DA" w:rsidRPr="00310940">
        <w:tc>
          <w:tcPr>
            <w:tcW w:w="2880" w:type="dxa"/>
          </w:tcPr>
          <w:p w:rsidR="000400DA" w:rsidRDefault="00000000">
            <w:r>
              <w:lastRenderedPageBreak/>
              <w:t>10</w:t>
            </w:r>
          </w:p>
        </w:tc>
        <w:tc>
          <w:tcPr>
            <w:tcW w:w="2880" w:type="dxa"/>
          </w:tcPr>
          <w:p w:rsidR="000400DA" w:rsidRDefault="00000000">
            <w:r>
              <w:t>strtolower()</w:t>
            </w:r>
          </w:p>
        </w:tc>
        <w:tc>
          <w:tcPr>
            <w:tcW w:w="2880" w:type="dxa"/>
          </w:tcPr>
          <w:p w:rsidR="000400DA" w:rsidRPr="00310940" w:rsidRDefault="00000000">
            <w:pPr>
              <w:rPr>
                <w:lang w:val="ru-RU"/>
              </w:rPr>
            </w:pPr>
            <w:r w:rsidRPr="00310940">
              <w:rPr>
                <w:lang w:val="ru-RU"/>
              </w:rPr>
              <w:t>Переводит все буквы в строке в нижний регистр. Например, делает заголовок маленькими буквами.</w:t>
            </w:r>
          </w:p>
        </w:tc>
      </w:tr>
      <w:tr w:rsidR="000400DA" w:rsidRPr="00310940">
        <w:tc>
          <w:tcPr>
            <w:tcW w:w="2880" w:type="dxa"/>
          </w:tcPr>
          <w:p w:rsidR="000400DA" w:rsidRDefault="00000000">
            <w:r>
              <w:t>11</w:t>
            </w:r>
          </w:p>
        </w:tc>
        <w:tc>
          <w:tcPr>
            <w:tcW w:w="2880" w:type="dxa"/>
          </w:tcPr>
          <w:p w:rsidR="000400DA" w:rsidRDefault="00000000">
            <w:r>
              <w:t>strtoupper()</w:t>
            </w:r>
          </w:p>
        </w:tc>
        <w:tc>
          <w:tcPr>
            <w:tcW w:w="2880" w:type="dxa"/>
          </w:tcPr>
          <w:p w:rsidR="000400DA" w:rsidRPr="00310940" w:rsidRDefault="00000000">
            <w:pPr>
              <w:rPr>
                <w:lang w:val="ru-RU"/>
              </w:rPr>
            </w:pPr>
            <w:r w:rsidRPr="00310940">
              <w:rPr>
                <w:lang w:val="ru-RU"/>
              </w:rPr>
              <w:t>Переводит все буквы в строке в верхний регистр. Например, для выделения текста большими буквами.</w:t>
            </w:r>
          </w:p>
        </w:tc>
      </w:tr>
      <w:tr w:rsidR="000400DA" w:rsidRPr="00310940">
        <w:tc>
          <w:tcPr>
            <w:tcW w:w="2880" w:type="dxa"/>
          </w:tcPr>
          <w:p w:rsidR="000400DA" w:rsidRDefault="00000000">
            <w:r>
              <w:t>12</w:t>
            </w:r>
          </w:p>
        </w:tc>
        <w:tc>
          <w:tcPr>
            <w:tcW w:w="2880" w:type="dxa"/>
          </w:tcPr>
          <w:p w:rsidR="000400DA" w:rsidRDefault="00000000">
            <w:r>
              <w:t>trim()</w:t>
            </w:r>
          </w:p>
        </w:tc>
        <w:tc>
          <w:tcPr>
            <w:tcW w:w="2880" w:type="dxa"/>
          </w:tcPr>
          <w:p w:rsidR="000400DA" w:rsidRPr="00310940" w:rsidRDefault="00000000">
            <w:pPr>
              <w:rPr>
                <w:lang w:val="ru-RU"/>
              </w:rPr>
            </w:pPr>
            <w:r w:rsidRPr="00310940">
              <w:rPr>
                <w:lang w:val="ru-RU"/>
              </w:rPr>
              <w:t>Удаляет лишние пробелы с начала и конца строки. Например, убирает случайные пробелы в вводе пользователя.</w:t>
            </w:r>
          </w:p>
        </w:tc>
      </w:tr>
    </w:tbl>
    <w:p w:rsidR="00403E55" w:rsidRPr="00310940" w:rsidRDefault="00403E55">
      <w:pPr>
        <w:rPr>
          <w:lang w:val="ru-RU"/>
        </w:rPr>
      </w:pPr>
    </w:p>
    <w:sectPr w:rsidR="00403E55" w:rsidRPr="003109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916082">
    <w:abstractNumId w:val="8"/>
  </w:num>
  <w:num w:numId="2" w16cid:durableId="1173061245">
    <w:abstractNumId w:val="6"/>
  </w:num>
  <w:num w:numId="3" w16cid:durableId="697241451">
    <w:abstractNumId w:val="5"/>
  </w:num>
  <w:num w:numId="4" w16cid:durableId="1761632808">
    <w:abstractNumId w:val="4"/>
  </w:num>
  <w:num w:numId="5" w16cid:durableId="1380393372">
    <w:abstractNumId w:val="7"/>
  </w:num>
  <w:num w:numId="6" w16cid:durableId="1556312083">
    <w:abstractNumId w:val="3"/>
  </w:num>
  <w:num w:numId="7" w16cid:durableId="1259173775">
    <w:abstractNumId w:val="2"/>
  </w:num>
  <w:num w:numId="8" w16cid:durableId="1236167577">
    <w:abstractNumId w:val="1"/>
  </w:num>
  <w:num w:numId="9" w16cid:durableId="104054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0DA"/>
    <w:rsid w:val="0006063C"/>
    <w:rsid w:val="0015074B"/>
    <w:rsid w:val="0029639D"/>
    <w:rsid w:val="00310940"/>
    <w:rsid w:val="00326F90"/>
    <w:rsid w:val="00403E55"/>
    <w:rsid w:val="008058DD"/>
    <w:rsid w:val="00AA1D8D"/>
    <w:rsid w:val="00B47730"/>
    <w:rsid w:val="00B514E1"/>
    <w:rsid w:val="00CB0664"/>
    <w:rsid w:val="00DB09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E650CA"/>
  <w14:defaultImageDpi w14:val="300"/>
  <w15:docId w15:val="{CEA13295-1A46-4B3D-AA1A-586427CA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Ля Лопух</cp:lastModifiedBy>
  <cp:revision>2</cp:revision>
  <dcterms:created xsi:type="dcterms:W3CDTF">2024-12-10T07:37:00Z</dcterms:created>
  <dcterms:modified xsi:type="dcterms:W3CDTF">2024-12-10T07:37:00Z</dcterms:modified>
  <cp:category/>
</cp:coreProperties>
</file>